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August 31,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M.S. Enterprises, 131, Ground Floor, 1st Cross, 2nd Main Rd, Pete Channappa Industrial Estate, Kamakshipalya, Bengaluru, Karnataka 560079.</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Karnataka,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M.S. Enterprises, accessible from </w:t>
      </w:r>
      <w:hyperlink r:id="rId9">
        <w:r>
          <w:rPr>
            <w:rStyle w:val="Hyperlink"/>
          </w:rPr>
          <w:t>https://www.mse.com/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Free Privacy Policy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msenterprises2386@gmail.com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www.mse.com/" TargetMode="External"/><Relationship Id="rId10" Type="http://schemas.openxmlformats.org/officeDocument/2006/relationships/hyperlink" Target="https://www.freeprivacypolicy.com/blog/sample-privacy-policy-template/#Use_Of_Cooki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